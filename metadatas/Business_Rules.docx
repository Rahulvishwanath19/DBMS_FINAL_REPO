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Business Rules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Production Line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Unique Line Numbers: Each production line must have a unique identifier. This ensures clear tracking of production activities and accountability for each line.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Realistic Line Capacities: The capacity of each line (items/hour) must reflect actual production capabilities. Regular updates are necessary to keep this information current and reliable.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Accurate Contact Information: Contact details for each production line, including phone numbers and addresses, must be verified and kept current, facilitating effective communication and emergency respons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</w:rPr>
        <w:t>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Each LineNumber should be unique and not duplicated across records.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LineCapacity (items/hour) must be within a realistic range based on the production capabilities of the line (e.g., 100 to 500 items/hour).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PhoneNumber of the production line should be in a valid format and correspond to an active line.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Address of the production line must be a valid physical location.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Warehouse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Unique Warehouse Identifiers: Every warehouse in the system must be uniquely identified, ensuring precise tracking of inventory and material movements.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Capacity and Stock Level Tracking: The system must maintain accurate information about warehouse capacities and current stock levels to optimize inventory management and prevent shortages or overstocking.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WarehouseNumber must be unique for each warehouse.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Address must be valid and should not overlap with other operational addresses in the database.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Phone Number should be in a standard format and unique to each warehouse.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Vendor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Unique Vendor Identification: Vendors must have unique identifiers with comprehensive details, including contact information and service offerings, to facilitate effective vendor management.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Vendor Performance Tracking: Regular assessment of vendor performance, focusing on delivery timeliness and material quality, is crucial for maintaining supply chain integrity.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VendorNumber should be unique for each vendor.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VendorName should not contain any special characters or numbers.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PhoneNumber must follow a standard telephone format.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Address should be complete and valid.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Supply Schedule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Alignment with Production Needs: Supply schedules should be closely aligned with production requirements to ensure no delays in the manufacturing process due to material shortages.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Discrepancy Tracking: The system should automatically flag discrepancies between scheduled supplies and actual deliveries, prompting immediate investigation and resolution.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SupplyCode must be unique for each supply entry.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ProductNumber in the supply schedule should correspond to an existing product in the Product table.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RawmaterialName should be listed in the RawMaterial table.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WarehouseNumber should match an existing warehouse in the Warehouse table.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VendorID should correspond to an existing vendor in the Vendor table.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Date should be within the operational period of the project.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Employee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Unique Employee Identification: Each employee must have a unique identifier, with clear definitions of their roles, responsibilities, and departmental assignments.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Performance and Training Tracking: The system should monitor employee performance, qualifications, and training needs, supporting optimal workforce deployment and development.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EmployeeID must be unique for each employee.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FirstName and LastName should not contain numbers or special characters.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Position should be one of the predefined roles in the organization.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Salary should be within the pay scale range for the respective position.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DepartmentID must correspond to an existing department.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WorkCategory should be among the predefined categories in the organization.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Department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Clear Department Objectives: Each department should have defined objectives, staffing needs, and performance metrics to ensure effective operation and contribution to company goals.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Workflow and Dependency Clarity: The system should clearly define and regularly review inter-departmental dependencies and workflows, ensuring smooth operations across the company.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DepartmentID should be unique.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DepartmentName must not have numerical values.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Location must be a valid physical address.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NumberOfEmployees should reflect the actual number of staff in the department.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Invoice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Unique Invoice Identification: Invoices must be uniquely identifiable and linked to relevant vendors, purchase orders, and received materials or services.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Timely Processing and Discrepancy Flagging: The system should facilitate prompt invoice processing and payment, with automated flagging of any discrepancies for further investigation.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InvoiceNumber should be unique.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Total Amount ($) must be within a realistic range for the type of transaction.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VendorNumber must correspond to an existing vendor.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VendorPaymentType should be one of the accepted payment methods.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Product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Unique Product Identification: Products must have unique identifiers with detailed information covering their entire lifecycle from design to production.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Product Performance Tracking: Tracking product performance metrics, including sales data, returns, and customer feedback, is essential for continuous product improvement.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ProductNumber must be unique.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ProductName should not contain special characters or numbers.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DesignerID should correspond to an employee or external designer recognized by the company.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Price and Cost must be realistic and align with the market rates.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Raw Material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Procurement to Usage Tracking: The system must track raw materials from procurement through to usage in production, ensuring quality standards and timely availability.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Low Stock and Quality Alerts: Automated alerts for low raw material stocks or quality issues are crucial for preventing production delays and maintaining product quality.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ProductNumber must match an existing product in the Product table.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RawmaterialName should be an existing raw material in the inventory.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LineNumber must correspond to an existing production line.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88B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96FBF2D"/>
    <w:rsid w:val="3F3FFDDE"/>
    <w:rsid w:val="77FF4A3D"/>
    <w:rsid w:val="7807BC41"/>
    <w:rsid w:val="7D741F70"/>
    <w:rsid w:val="7FFF95E1"/>
    <w:rsid w:val="BFFF88BB"/>
    <w:rsid w:val="C3E5B0CA"/>
    <w:rsid w:val="D2DEB476"/>
    <w:rsid w:val="DFDD9273"/>
    <w:rsid w:val="E3FDEEA4"/>
    <w:rsid w:val="E9F7FCB0"/>
    <w:rsid w:val="FBCFFF09"/>
    <w:rsid w:val="FF979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2023-11-29T18:56:00Z</dcterms:created>
  <dc:creator>rahul</dc:creator>
  <cp:lastModifiedBy>rahul</cp:lastModifiedBy>
  <dcterms:modified xsi:type="dcterms:W3CDTF">2023-11-29T19:34:38Z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